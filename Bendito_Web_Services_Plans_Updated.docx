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Website Services Plans</w:t>
      </w:r>
    </w:p>
    <w:p>
      <w:r>
        <w:t>At Bendito Web Studio, we offer flexible website service plans to suit your needs. Whether you're just starting out or looking for a fully customized online presence, we've got you covered. Below are our available plans.</w:t>
      </w:r>
    </w:p>
    <w:p>
      <w:pPr>
        <w:pStyle w:val="Heading2"/>
      </w:pPr>
      <w:r>
        <w:t>Basic Plan</w:t>
      </w:r>
    </w:p>
    <w:p>
      <w:r>
        <w:t>The Basic Plan is perfect for those on a budget or needing a simple portfolio website. It includes a 2-3 page template where we can showcase your portfolio, contact information, social media links, and an 'About You' section. This plan is ideal for individuals or freelancers who need a professional online presence without breaking the bank.</w:t>
      </w:r>
    </w:p>
    <w:p>
      <w:pPr>
        <w:pStyle w:val="Heading2"/>
      </w:pPr>
      <w:r>
        <w:t>Plus Plan</w:t>
      </w:r>
    </w:p>
    <w:p>
      <w:r>
        <w:t>The Plus Plan is designed for those looking for more features and flexibility. This plan includes a 3-5 page website with additional features such as interactive forms, basic updates, and enhanced design elements. It's great for small businesses, bloggers, or entrepreneurs who want to take their online presence to the next level.</w:t>
      </w:r>
    </w:p>
    <w:p>
      <w:pPr>
        <w:pStyle w:val="Heading2"/>
      </w:pPr>
      <w:r>
        <w:t>Pro Plan</w:t>
      </w:r>
    </w:p>
    <w:p>
      <w:r>
        <w:t>The Pro Plan is our most comprehensive package, offering a fully customized solution tailored to your needs. It includes branding, custom designs, Shopify integration, and advanced features. This plan is perfect for e-commerce businesses, startups, and anyone looking to create a unique and scalable online platform.</w:t>
      </w:r>
    </w:p>
    <w:p>
      <w:pPr>
        <w:pStyle w:val="Heading2"/>
      </w:pPr>
      <w:r>
        <w:t>Basic Plan</w:t>
      </w:r>
    </w:p>
    <w:p>
      <w:r>
        <w:t>Price: $250</w:t>
        <w:br/>
        <w:t>This is an entry-level package, appealing to clients on a budget or those needing a simple portfolio or informational website.</w:t>
      </w:r>
    </w:p>
    <w:p>
      <w:r>
        <w:t>• Time Estimation: 1 week</w:t>
        <w:br/>
        <w:t>• Includes:</w:t>
        <w:br/>
        <w:t xml:space="preserve">  - Creating a 2–3 page responsive website using templates.</w:t>
        <w:br/>
        <w:t xml:space="preserve">  - Adding basic sections like portfolio, contact form, social links, and about section.</w:t>
        <w:br/>
        <w:t xml:space="preserve">  - Minor styling adjustments.</w:t>
      </w:r>
    </w:p>
    <w:p>
      <w:pPr>
        <w:pStyle w:val="Heading2"/>
      </w:pPr>
      <w:r>
        <w:t>Plus Plan</w:t>
      </w:r>
    </w:p>
    <w:p>
      <w:r>
        <w:t>Price: $500</w:t>
        <w:br/>
        <w:t>This package offers more flexibility and features, catering to small businesses or professionals wanting additional functionality.</w:t>
      </w:r>
    </w:p>
    <w:p>
      <w:r>
        <w:t>• Time Estimation: 2 weeks with revisions along the way</w:t>
        <w:br/>
        <w:t>• Includes:</w:t>
        <w:br/>
        <w:t xml:space="preserve">  - Building a 3–5 page responsive website.</w:t>
        <w:br/>
        <w:t xml:space="preserve">  - Adding interactive features.</w:t>
        <w:br/>
        <w:t xml:space="preserve">  - Incorporating basic updates.</w:t>
        <w:br/>
        <w:t xml:space="preserve">  - More advanced styling.</w:t>
      </w:r>
    </w:p>
    <w:p>
      <w:pPr>
        <w:pStyle w:val="Heading2"/>
      </w:pPr>
      <w:r>
        <w:t>Pro Plan</w:t>
      </w:r>
    </w:p>
    <w:p>
      <w:r>
        <w:t>Price: $800</w:t>
        <w:br/>
        <w:t>This is your premium package for clients requiring custom solutions and e-commerce.</w:t>
      </w:r>
    </w:p>
    <w:p>
      <w:r>
        <w:t>• Time Estimation: 1 month</w:t>
        <w:br/>
        <w:t>• Includes:</w:t>
        <w:br/>
        <w:t xml:space="preserve">  - Fully customized designs (created from scratch or modified templates).</w:t>
        <w:br/>
        <w:t xml:space="preserve">  - Shopify integration or basic e-commerce setup.</w:t>
        <w:br/>
        <w:t xml:space="preserve">  - Branding elements (e.g., logo integration, custom color schemes).</w:t>
        <w:br/>
        <w:t xml:space="preserve">  - Advanced features like animations, forms, or analytics integration.</w:t>
        <w:br/>
        <w:t xml:space="preserve">  - Testing and deployment.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